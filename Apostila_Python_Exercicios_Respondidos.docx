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859BC" w14:textId="77777777" w:rsidR="005C0939" w:rsidRDefault="00000000">
      <w:pPr>
        <w:pStyle w:val="Ttulo"/>
      </w:pPr>
      <w:r>
        <w:t>Curso Completo de Python para Iniciantes</w:t>
      </w:r>
    </w:p>
    <w:p w14:paraId="52A76853" w14:textId="77777777" w:rsidR="005C0939" w:rsidRDefault="00000000">
      <w:pPr>
        <w:pStyle w:val="Ttulo1"/>
      </w:pPr>
      <w:r>
        <w:t>01 - Introdução ao Python</w:t>
      </w:r>
    </w:p>
    <w:p w14:paraId="7B5A089F" w14:textId="77777777" w:rsidR="005C0939" w:rsidRDefault="00000000">
      <w:r>
        <w:t>Neste capítulo, você conhecerá a linguagem Python, entenderá sua aplicação no mercado e executará seu primeiro programa: o famoso "Olá, mundo!"</w:t>
      </w:r>
    </w:p>
    <w:p w14:paraId="4809BF1C" w14:textId="77777777" w:rsidR="005C0939" w:rsidRDefault="00000000">
      <w:pPr>
        <w:pStyle w:val="CitaoIntensa"/>
      </w:pPr>
      <w:r>
        <w:t>Código de exemplo:</w:t>
      </w:r>
    </w:p>
    <w:p w14:paraId="38F57F0C" w14:textId="77777777" w:rsidR="005C0939" w:rsidRDefault="00000000">
      <w:r>
        <w:t># Primeiro programa em Python</w:t>
      </w:r>
      <w:r>
        <w:br/>
        <w:t>print("Olá, mundo!")</w:t>
      </w:r>
    </w:p>
    <w:p w14:paraId="3D17BC16" w14:textId="77777777" w:rsidR="005C0939" w:rsidRDefault="00000000">
      <w:pPr>
        <w:pStyle w:val="Ttulo1"/>
      </w:pPr>
      <w:r>
        <w:t>02 - Valores, Variáveis e Expressões</w:t>
      </w:r>
    </w:p>
    <w:p w14:paraId="529771D5" w14:textId="77777777" w:rsidR="005C0939" w:rsidRDefault="00000000">
      <w:r>
        <w:t>Aprenda a trabalhar com diferentes tipos de dados, criar variáveis e realizar operações matemáticas com expressões.</w:t>
      </w:r>
    </w:p>
    <w:p w14:paraId="16F6CA0E" w14:textId="77777777" w:rsidR="005C0939" w:rsidRDefault="00000000">
      <w:pPr>
        <w:pStyle w:val="CitaoIntensa"/>
      </w:pPr>
      <w:r>
        <w:t>Código de exemplo:</w:t>
      </w:r>
    </w:p>
    <w:p w14:paraId="14B22E1D" w14:textId="77777777" w:rsidR="005C0939" w:rsidRDefault="00000000">
      <w:r>
        <w:t># Tipos e expressões</w:t>
      </w:r>
      <w:r>
        <w:br/>
        <w:t>a = 10</w:t>
      </w:r>
      <w:r>
        <w:br/>
        <w:t>b = 3.5</w:t>
      </w:r>
      <w:r>
        <w:br/>
        <w:t>c = a + b</w:t>
      </w:r>
      <w:r>
        <w:br/>
        <w:t>d = "Resultado:"</w:t>
      </w:r>
      <w:r>
        <w:br/>
        <w:t>print(d, c)</w:t>
      </w:r>
      <w:r>
        <w:br/>
        <w:t>print("Multiplicação:", a * b)</w:t>
      </w:r>
      <w:r>
        <w:br/>
        <w:t>print("Divisão inteira:", a // 3)</w:t>
      </w:r>
      <w:r>
        <w:br/>
        <w:t>print("Módulo:", a % 3)</w:t>
      </w:r>
    </w:p>
    <w:p w14:paraId="129FDCC3" w14:textId="77777777" w:rsidR="005C0939" w:rsidRDefault="00000000">
      <w:pPr>
        <w:pStyle w:val="Ttulo1"/>
      </w:pPr>
      <w:r>
        <w:t>03 - Entrada de Dados com input()</w:t>
      </w:r>
    </w:p>
    <w:p w14:paraId="19E4F098" w14:textId="77777777" w:rsidR="005C0939" w:rsidRDefault="00000000">
      <w:r>
        <w:t>Vamos interagir com o usuário usando a função input() e converter tipos de dados com int(), float() e str().</w:t>
      </w:r>
    </w:p>
    <w:p w14:paraId="7EEEC331" w14:textId="77777777" w:rsidR="005C0939" w:rsidRDefault="00000000">
      <w:pPr>
        <w:pStyle w:val="CitaoIntensa"/>
      </w:pPr>
      <w:r>
        <w:t>Código de exemplo:</w:t>
      </w:r>
    </w:p>
    <w:p w14:paraId="28C3360C" w14:textId="77777777" w:rsidR="005C0939" w:rsidRDefault="00000000">
      <w:r>
        <w:t># Entrada de dados com input()</w:t>
      </w:r>
      <w:r>
        <w:br/>
        <w:t>nome = input("Qual é o seu nome? ")</w:t>
      </w:r>
      <w:r>
        <w:br/>
        <w:t>idade = int(input("Quantos anos você tem? "))</w:t>
      </w:r>
      <w:r>
        <w:br/>
        <w:t>print(f"Olá {nome}, você tem {idade} anos.")</w:t>
      </w:r>
    </w:p>
    <w:p w14:paraId="63FD3EF4" w14:textId="77777777" w:rsidR="005C0939" w:rsidRDefault="00000000">
      <w:pPr>
        <w:pStyle w:val="Ttulo1"/>
      </w:pPr>
      <w:r>
        <w:lastRenderedPageBreak/>
        <w:t>04 - Criação de Programas Dinâmicos</w:t>
      </w:r>
    </w:p>
    <w:p w14:paraId="0564F342" w14:textId="77777777" w:rsidR="005C0939" w:rsidRDefault="00000000">
      <w:r>
        <w:t>Você aprenderá a criar programas simples, interativos, que realizam cálculos e exibem resultados com base na entrada do usuário.</w:t>
      </w:r>
    </w:p>
    <w:p w14:paraId="0CD4CB93" w14:textId="77777777" w:rsidR="005C0939" w:rsidRDefault="00000000">
      <w:pPr>
        <w:pStyle w:val="CitaoIntensa"/>
      </w:pPr>
      <w:r>
        <w:t>Código de exemplo:</w:t>
      </w:r>
    </w:p>
    <w:p w14:paraId="5A927A67" w14:textId="77777777" w:rsidR="005C0939" w:rsidRDefault="00000000">
      <w:r>
        <w:t># Programa interativo: calculadora simples</w:t>
      </w:r>
      <w:r>
        <w:br/>
        <w:t>num1 = float(input("Digite o primeiro número: "))</w:t>
      </w:r>
      <w:r>
        <w:br/>
        <w:t>num2 = float(input("Digite o segundo número: "))</w:t>
      </w:r>
      <w:r>
        <w:br/>
        <w:t>operacao = input("Escolha a operação (+, -, *, /): ")</w:t>
      </w:r>
      <w:r>
        <w:br/>
      </w:r>
      <w:r>
        <w:br/>
        <w:t>if operacao == "+":</w:t>
      </w:r>
      <w:r>
        <w:br/>
        <w:t xml:space="preserve">    resultado = num1 + num2</w:t>
      </w:r>
      <w:r>
        <w:br/>
        <w:t>elif operacao == "-":</w:t>
      </w:r>
      <w:r>
        <w:br/>
        <w:t xml:space="preserve">    resultado = num1 - num2</w:t>
      </w:r>
      <w:r>
        <w:br/>
        <w:t>elif operacao == "*":</w:t>
      </w:r>
      <w:r>
        <w:br/>
        <w:t xml:space="preserve">    resultado = num1 * num2</w:t>
      </w:r>
      <w:r>
        <w:br/>
        <w:t>elif operacao == "/":</w:t>
      </w:r>
      <w:r>
        <w:br/>
        <w:t xml:space="preserve">    resultado = num1 / num2</w:t>
      </w:r>
      <w:r>
        <w:br/>
        <w:t>else:</w:t>
      </w:r>
      <w:r>
        <w:br/>
        <w:t xml:space="preserve">    resultado = "Operação inválida"</w:t>
      </w:r>
      <w:r>
        <w:br/>
      </w:r>
      <w:r>
        <w:br/>
        <w:t>print("Resultado:", resultado)</w:t>
      </w:r>
    </w:p>
    <w:p w14:paraId="406E9D81" w14:textId="77777777" w:rsidR="005C0939" w:rsidRDefault="00000000">
      <w:pPr>
        <w:pStyle w:val="Ttulo1"/>
      </w:pPr>
      <w:r>
        <w:t>05 - Condicionais</w:t>
      </w:r>
    </w:p>
    <w:p w14:paraId="6E9D40C4" w14:textId="77777777" w:rsidR="005C0939" w:rsidRDefault="00000000">
      <w:r>
        <w:t>Trabalhe com estruturas de decisão usando if, elif e else. Aprenda a controlar o fluxo do seu código com base em condições.</w:t>
      </w:r>
    </w:p>
    <w:p w14:paraId="21CA966B" w14:textId="77777777" w:rsidR="005C0939" w:rsidRDefault="00000000">
      <w:pPr>
        <w:pStyle w:val="CitaoIntensa"/>
      </w:pPr>
      <w:r>
        <w:t>Código de exemplo:</w:t>
      </w:r>
    </w:p>
    <w:p w14:paraId="73F93A0B" w14:textId="77777777" w:rsidR="005C0939" w:rsidRDefault="00000000">
      <w:r>
        <w:t># Estruturas condicionais</w:t>
      </w:r>
      <w:r>
        <w:br/>
        <w:t>idade = int(input("Informe sua idade: "))</w:t>
      </w:r>
      <w:r>
        <w:br/>
      </w:r>
      <w:r>
        <w:br/>
        <w:t>if idade &lt; 12:</w:t>
      </w:r>
      <w:r>
        <w:br/>
        <w:t xml:space="preserve">    print("Criança")</w:t>
      </w:r>
      <w:r>
        <w:br/>
        <w:t>elif idade &lt; 18:</w:t>
      </w:r>
      <w:r>
        <w:br/>
        <w:t xml:space="preserve">    print("Adolescente")</w:t>
      </w:r>
      <w:r>
        <w:br/>
        <w:t>elif idade &lt; 60:</w:t>
      </w:r>
      <w:r>
        <w:br/>
        <w:t xml:space="preserve">    print("Adulto")</w:t>
      </w:r>
      <w:r>
        <w:br/>
        <w:t>else:</w:t>
      </w:r>
      <w:r>
        <w:br/>
        <w:t xml:space="preserve">    print("Idoso")</w:t>
      </w:r>
    </w:p>
    <w:p w14:paraId="3B34BA86" w14:textId="77777777" w:rsidR="005C0939" w:rsidRDefault="00000000">
      <w:pPr>
        <w:pStyle w:val="Ttulo1"/>
      </w:pPr>
      <w:r>
        <w:lastRenderedPageBreak/>
        <w:t>06 - Laços de Repetição</w:t>
      </w:r>
    </w:p>
    <w:p w14:paraId="70E46A56" w14:textId="77777777" w:rsidR="005C0939" w:rsidRDefault="00000000">
      <w:r>
        <w:t>Descubra como usar os laços for e while para repetir blocos de código e percorrer sequências.</w:t>
      </w:r>
    </w:p>
    <w:p w14:paraId="05D06646" w14:textId="77777777" w:rsidR="005C0939" w:rsidRDefault="00000000">
      <w:pPr>
        <w:pStyle w:val="CitaoIntensa"/>
      </w:pPr>
      <w:r>
        <w:t>Código de exemplo:</w:t>
      </w:r>
    </w:p>
    <w:p w14:paraId="26F036D1" w14:textId="77777777" w:rsidR="005C0939" w:rsidRDefault="00000000">
      <w:r>
        <w:t># Laços de repetição</w:t>
      </w:r>
      <w:r>
        <w:br/>
        <w:t>for i in range(1, 6):</w:t>
      </w:r>
      <w:r>
        <w:br/>
        <w:t xml:space="preserve">    print(f"Número: {i}")</w:t>
      </w:r>
      <w:r>
        <w:br/>
      </w:r>
      <w:r>
        <w:br/>
        <w:t>soma = 0</w:t>
      </w:r>
      <w:r>
        <w:br/>
        <w:t>while True:</w:t>
      </w:r>
      <w:r>
        <w:br/>
        <w:t xml:space="preserve">    num = int(input("Digite um número (0 para sair): "))</w:t>
      </w:r>
      <w:r>
        <w:br/>
        <w:t xml:space="preserve">    if num == 0:</w:t>
      </w:r>
      <w:r>
        <w:br/>
        <w:t xml:space="preserve">        break</w:t>
      </w:r>
      <w:r>
        <w:br/>
        <w:t xml:space="preserve">    soma += num</w:t>
      </w:r>
      <w:r>
        <w:br/>
        <w:t>print("Soma total:", soma)</w:t>
      </w:r>
    </w:p>
    <w:p w14:paraId="6873A9EB" w14:textId="77777777" w:rsidR="005C0939" w:rsidRDefault="00000000">
      <w:pPr>
        <w:pStyle w:val="Ttulo1"/>
      </w:pPr>
      <w:r>
        <w:t>07 - Funções</w:t>
      </w:r>
    </w:p>
    <w:p w14:paraId="384A8CD7" w14:textId="77777777" w:rsidR="005C0939" w:rsidRDefault="00000000">
      <w:r>
        <w:t>Reutilize código com funções. Crie funções personalizadas e entenda como passar parâmetros e retornar valores.</w:t>
      </w:r>
    </w:p>
    <w:p w14:paraId="1F09E03C" w14:textId="77777777" w:rsidR="005C0939" w:rsidRDefault="00000000">
      <w:pPr>
        <w:pStyle w:val="CitaoIntensa"/>
      </w:pPr>
      <w:r>
        <w:t>Código de exemplo:</w:t>
      </w:r>
    </w:p>
    <w:p w14:paraId="58EC2640" w14:textId="77777777" w:rsidR="005C0939" w:rsidRDefault="00000000">
      <w:r>
        <w:t># Funções</w:t>
      </w:r>
      <w:r>
        <w:br/>
        <w:t>def saudacao(nome):</w:t>
      </w:r>
      <w:r>
        <w:br/>
        <w:t xml:space="preserve">    return f"Olá, {nome}!"</w:t>
      </w:r>
      <w:r>
        <w:br/>
      </w:r>
      <w:r>
        <w:br/>
        <w:t>def soma(a, b):</w:t>
      </w:r>
      <w:r>
        <w:br/>
        <w:t xml:space="preserve">    return a + b</w:t>
      </w:r>
      <w:r>
        <w:br/>
      </w:r>
      <w:r>
        <w:br/>
        <w:t>print(saudacao("Maria"))</w:t>
      </w:r>
      <w:r>
        <w:br/>
        <w:t>print("Soma:", soma(4, 5))</w:t>
      </w:r>
    </w:p>
    <w:p w14:paraId="768457E3" w14:textId="77777777" w:rsidR="005C0939" w:rsidRDefault="00000000">
      <w:pPr>
        <w:pStyle w:val="Ttulo1"/>
      </w:pPr>
      <w:r>
        <w:t>08 - Listas</w:t>
      </w:r>
    </w:p>
    <w:p w14:paraId="4E2C9C38" w14:textId="77777777" w:rsidR="005C0939" w:rsidRDefault="00000000">
      <w:r>
        <w:t>Explore a estrutura de dados mais versátil do Python. Aprenda a criar, modificar e iterar listas.</w:t>
      </w:r>
    </w:p>
    <w:p w14:paraId="2071FAD2" w14:textId="77777777" w:rsidR="005C0939" w:rsidRDefault="00000000">
      <w:pPr>
        <w:pStyle w:val="CitaoIntensa"/>
      </w:pPr>
      <w:r>
        <w:t>Código de exemplo:</w:t>
      </w:r>
    </w:p>
    <w:p w14:paraId="4FB00209" w14:textId="77777777" w:rsidR="005C0939" w:rsidRDefault="00000000">
      <w:r>
        <w:lastRenderedPageBreak/>
        <w:t># Listas</w:t>
      </w:r>
      <w:r>
        <w:br/>
        <w:t>frutas = ["maçã", "banana", "laranja"]</w:t>
      </w:r>
      <w:r>
        <w:br/>
        <w:t>frutas.append("uva")</w:t>
      </w:r>
      <w:r>
        <w:br/>
        <w:t>frutas.remove("banana")</w:t>
      </w:r>
      <w:r>
        <w:br/>
        <w:t>print(frutas)</w:t>
      </w:r>
      <w:r>
        <w:br/>
      </w:r>
      <w:r>
        <w:br/>
        <w:t>for fruta in frutas:</w:t>
      </w:r>
      <w:r>
        <w:br/>
        <w:t xml:space="preserve">    print("Fruta:", fruta)</w:t>
      </w:r>
    </w:p>
    <w:p w14:paraId="2E4AF281" w14:textId="77777777" w:rsidR="005C0939" w:rsidRDefault="00000000">
      <w:pPr>
        <w:pStyle w:val="Ttulo1"/>
      </w:pPr>
      <w:r>
        <w:t>09 - Tuplas</w:t>
      </w:r>
    </w:p>
    <w:p w14:paraId="0C461389" w14:textId="77777777" w:rsidR="005C0939" w:rsidRDefault="00000000">
      <w:r>
        <w:t>Conheça as tuplas, estruturas semelhantes às listas, porém imutáveis. Veja quando e como usá-las.</w:t>
      </w:r>
    </w:p>
    <w:p w14:paraId="77682BFC" w14:textId="77777777" w:rsidR="005C0939" w:rsidRDefault="00000000">
      <w:pPr>
        <w:pStyle w:val="CitaoIntensa"/>
      </w:pPr>
      <w:r>
        <w:t>Código de exemplo:</w:t>
      </w:r>
    </w:p>
    <w:p w14:paraId="726C4BBE" w14:textId="77777777" w:rsidR="005C0939" w:rsidRDefault="00000000">
      <w:r>
        <w:t># Tuplas</w:t>
      </w:r>
      <w:r>
        <w:br/>
        <w:t>cores = ("vermelho", "verde", "azul")</w:t>
      </w:r>
      <w:r>
        <w:br/>
        <w:t>print(cores)</w:t>
      </w:r>
      <w:r>
        <w:br/>
        <w:t>print("Primeira cor:", cores[0])</w:t>
      </w:r>
      <w:r>
        <w:br/>
        <w:t># Tuplas são imutáveis</w:t>
      </w:r>
      <w:r>
        <w:br/>
        <w:t># cores[0] = "amarelo" -&gt; Isso gera erro</w:t>
      </w:r>
    </w:p>
    <w:p w14:paraId="3FA2B920" w14:textId="77777777" w:rsidR="005C0939" w:rsidRDefault="00000000">
      <w:pPr>
        <w:pStyle w:val="Ttulo1"/>
      </w:pPr>
      <w:r>
        <w:t>10 - Dicionários</w:t>
      </w:r>
    </w:p>
    <w:p w14:paraId="60A4D943" w14:textId="77777777" w:rsidR="005C0939" w:rsidRDefault="00000000">
      <w:r>
        <w:t>Trabalhe com pares chave-valor usando dicionários. Ideal para armazenar dados relacionados.</w:t>
      </w:r>
    </w:p>
    <w:p w14:paraId="2F2FDAF9" w14:textId="77777777" w:rsidR="005C0939" w:rsidRDefault="00000000">
      <w:pPr>
        <w:pStyle w:val="CitaoIntensa"/>
      </w:pPr>
      <w:r>
        <w:t>Código de exemplo:</w:t>
      </w:r>
    </w:p>
    <w:p w14:paraId="59F0510E" w14:textId="77777777" w:rsidR="005C0939" w:rsidRDefault="00000000">
      <w:r>
        <w:t># Dicionários</w:t>
      </w:r>
      <w:r>
        <w:br/>
        <w:t>pessoa = {"nome": "Carlos", "idade": 30, "cidade": "Manaus"}</w:t>
      </w:r>
      <w:r>
        <w:br/>
        <w:t>print(pessoa)</w:t>
      </w:r>
      <w:r>
        <w:br/>
        <w:t>print("Nome:", pessoa["nome"])</w:t>
      </w:r>
      <w:r>
        <w:br/>
      </w:r>
      <w:r>
        <w:br/>
        <w:t>for chave, valor in pessoa.items():</w:t>
      </w:r>
      <w:r>
        <w:br/>
        <w:t xml:space="preserve">    print(f"{chave}: {valor}")</w:t>
      </w:r>
    </w:p>
    <w:p w14:paraId="736274AD" w14:textId="77777777" w:rsidR="005C0939" w:rsidRDefault="00000000">
      <w:pPr>
        <w:pStyle w:val="Ttulo1"/>
      </w:pPr>
      <w:r>
        <w:t>11 - Exercícios Práticos</w:t>
      </w:r>
    </w:p>
    <w:p w14:paraId="232314F3" w14:textId="77777777" w:rsidR="005C0939" w:rsidRDefault="00000000">
      <w:r>
        <w:t>Resolva desafios simples que testam seu conhecimento acumulado até agora.</w:t>
      </w:r>
    </w:p>
    <w:p w14:paraId="13E76ABF" w14:textId="77777777" w:rsidR="005C0939" w:rsidRDefault="00000000">
      <w:pPr>
        <w:pStyle w:val="CitaoIntensa"/>
      </w:pPr>
      <w:r>
        <w:t>Código de exemplo:</w:t>
      </w:r>
    </w:p>
    <w:p w14:paraId="2FF6EB44" w14:textId="77777777" w:rsidR="005C0939" w:rsidRDefault="00000000">
      <w:r>
        <w:lastRenderedPageBreak/>
        <w:t># Exercícios práticos</w:t>
      </w:r>
      <w:r>
        <w:br/>
      </w:r>
      <w:r>
        <w:br/>
        <w:t># 1. Média de 3 notas</w:t>
      </w:r>
      <w:r>
        <w:br/>
        <w:t>n1 = float(input("Nota 1: "))</w:t>
      </w:r>
      <w:r>
        <w:br/>
        <w:t>n2 = float(input("Nota 2: "))</w:t>
      </w:r>
      <w:r>
        <w:br/>
        <w:t>n3 = float(input("Nota 3: "))</w:t>
      </w:r>
      <w:r>
        <w:br/>
        <w:t>media = (n1 + n2 + n3) / 3</w:t>
      </w:r>
      <w:r>
        <w:br/>
        <w:t>print("Média:", round(media, 2))</w:t>
      </w:r>
    </w:p>
    <w:p w14:paraId="2EAC6D4A" w14:textId="77777777" w:rsidR="005C0939" w:rsidRDefault="00000000">
      <w:pPr>
        <w:pStyle w:val="Ttulo1"/>
      </w:pPr>
      <w:r>
        <w:t>12 - Projetos Finais</w:t>
      </w:r>
    </w:p>
    <w:p w14:paraId="27E984B4" w14:textId="77777777" w:rsidR="005C0939" w:rsidRDefault="00000000">
      <w:r>
        <w:t>Aplique tudo o que aprendeu em pequenos projetos como jogo da adivinhação, calculadora e agenda de contatos.</w:t>
      </w:r>
    </w:p>
    <w:p w14:paraId="4494B88B" w14:textId="77777777" w:rsidR="005C0939" w:rsidRDefault="00000000">
      <w:pPr>
        <w:pStyle w:val="CitaoIntensa"/>
      </w:pPr>
      <w:r>
        <w:t>Código de exemplo:</w:t>
      </w:r>
    </w:p>
    <w:p w14:paraId="18788D75" w14:textId="77777777" w:rsidR="005C0939" w:rsidRDefault="00000000">
      <w:r>
        <w:t># Projeto: jogo da adivinhação</w:t>
      </w:r>
      <w:r>
        <w:br/>
        <w:t>import random</w:t>
      </w:r>
      <w:r>
        <w:br/>
      </w:r>
      <w:r>
        <w:br/>
        <w:t>segredo = random.randint(1, 10)</w:t>
      </w:r>
      <w:r>
        <w:br/>
        <w:t>tentativas = 0</w:t>
      </w:r>
      <w:r>
        <w:br/>
      </w:r>
      <w:r>
        <w:br/>
        <w:t>while True:</w:t>
      </w:r>
      <w:r>
        <w:br/>
        <w:t xml:space="preserve">    palpite = int(input("Adivinhe o número (1 a 10): "))</w:t>
      </w:r>
      <w:r>
        <w:br/>
        <w:t xml:space="preserve">    tentativas += 1</w:t>
      </w:r>
      <w:r>
        <w:br/>
        <w:t xml:space="preserve">    if palpite == segredo:</w:t>
      </w:r>
      <w:r>
        <w:br/>
        <w:t xml:space="preserve">        print(f"Acertou em {tentativas} tentativa(s)!")</w:t>
      </w:r>
      <w:r>
        <w:br/>
        <w:t xml:space="preserve">        break</w:t>
      </w:r>
      <w:r>
        <w:br/>
        <w:t xml:space="preserve">    elif palpite &lt; segredo:</w:t>
      </w:r>
      <w:r>
        <w:br/>
        <w:t xml:space="preserve">        print("Tente um número maior.")</w:t>
      </w:r>
      <w:r>
        <w:br/>
        <w:t xml:space="preserve">    else:</w:t>
      </w:r>
      <w:r>
        <w:br/>
        <w:t xml:space="preserve">        print("Tente um número menor.")</w:t>
      </w:r>
    </w:p>
    <w:p w14:paraId="63D776A0" w14:textId="77777777" w:rsidR="005C0939" w:rsidRDefault="00000000">
      <w:r>
        <w:br w:type="page"/>
      </w:r>
    </w:p>
    <w:p w14:paraId="5BEED002" w14:textId="77777777" w:rsidR="005C0939" w:rsidRDefault="00000000">
      <w:pPr>
        <w:pStyle w:val="Ttulo1"/>
      </w:pPr>
      <w:r>
        <w:lastRenderedPageBreak/>
        <w:t>01 - Introdução ao Python</w:t>
      </w:r>
    </w:p>
    <w:p w14:paraId="73AECE8A" w14:textId="77777777" w:rsidR="005C0939" w:rsidRDefault="00000000">
      <w:r>
        <w:t>Neste capítulo, você conhecerá a linguagem Python, entenderá sua aplicação no mercado e executará seu primeiro programa: o famoso "Olá, mundo!"</w:t>
      </w:r>
    </w:p>
    <w:p w14:paraId="143680F7" w14:textId="77777777" w:rsidR="005C0939" w:rsidRDefault="00000000">
      <w:pPr>
        <w:pStyle w:val="CitaoIntensa"/>
      </w:pPr>
      <w:r>
        <w:t>Código de exemplo:</w:t>
      </w:r>
    </w:p>
    <w:p w14:paraId="09FE4EE3" w14:textId="77777777" w:rsidR="005C0939" w:rsidRDefault="00000000">
      <w:r>
        <w:t># Primeiro programa em Python</w:t>
      </w:r>
      <w:r>
        <w:br/>
        <w:t>print("Olá, mundo!")</w:t>
      </w:r>
    </w:p>
    <w:p w14:paraId="7C25150E" w14:textId="77777777" w:rsidR="005C0939" w:rsidRDefault="00000000">
      <w:pPr>
        <w:pStyle w:val="Commarcadores"/>
      </w:pPr>
      <w:r>
        <w:t>Exercícios:</w:t>
      </w:r>
    </w:p>
    <w:p w14:paraId="35A5BBF0" w14:textId="77777777" w:rsidR="005C0939" w:rsidRDefault="00000000">
      <w:pPr>
        <w:pStyle w:val="Commarcadores"/>
      </w:pPr>
      <w:r>
        <w:t>- Escreva um programa que exiba a mensagem: Seja bem-vindo ao mundo Python!</w:t>
      </w:r>
    </w:p>
    <w:p w14:paraId="3227B7C9" w14:textId="77777777" w:rsidR="005C0939" w:rsidRDefault="00000000">
      <w:pPr>
        <w:pStyle w:val="Commarcadores"/>
      </w:pPr>
      <w:r>
        <w:t>- Modifique o programa para mostrar seu nome após a mensagem.</w:t>
      </w:r>
    </w:p>
    <w:p w14:paraId="38C26C71" w14:textId="77777777" w:rsidR="005C0939" w:rsidRDefault="00000000">
      <w:r>
        <w:br w:type="page"/>
      </w:r>
    </w:p>
    <w:p w14:paraId="15C6FD66" w14:textId="77777777" w:rsidR="005C0939" w:rsidRDefault="00000000">
      <w:pPr>
        <w:pStyle w:val="Ttulo1"/>
      </w:pPr>
      <w:r>
        <w:lastRenderedPageBreak/>
        <w:t>02 - Valores, Variáveis e Expressões</w:t>
      </w:r>
    </w:p>
    <w:p w14:paraId="0DF3FD70" w14:textId="77777777" w:rsidR="005C0939" w:rsidRDefault="00000000">
      <w:r>
        <w:t>Aprenda a trabalhar com diferentes tipos de dados, criar variáveis e realizar operações matemáticas com expressões.</w:t>
      </w:r>
    </w:p>
    <w:p w14:paraId="644E5AD2" w14:textId="77777777" w:rsidR="005C0939" w:rsidRDefault="00000000">
      <w:pPr>
        <w:pStyle w:val="CitaoIntensa"/>
      </w:pPr>
      <w:r>
        <w:t>Código de exemplo:</w:t>
      </w:r>
    </w:p>
    <w:p w14:paraId="2CFF1FC7" w14:textId="77777777" w:rsidR="005C0939" w:rsidRDefault="00000000">
      <w:r>
        <w:t># Tipos e expressões</w:t>
      </w:r>
      <w:r>
        <w:br/>
        <w:t>a = 10</w:t>
      </w:r>
      <w:r>
        <w:br/>
        <w:t>b = 3.5</w:t>
      </w:r>
      <w:r>
        <w:br/>
        <w:t>c = a + b</w:t>
      </w:r>
      <w:r>
        <w:br/>
        <w:t>d = "Resultado:"</w:t>
      </w:r>
      <w:r>
        <w:br/>
        <w:t>print(d, c)</w:t>
      </w:r>
      <w:r>
        <w:br/>
        <w:t>print("Multiplicação:", a * b)</w:t>
      </w:r>
      <w:r>
        <w:br/>
        <w:t>print("Divisão inteira:", a // 3)</w:t>
      </w:r>
      <w:r>
        <w:br/>
        <w:t>print("Módulo:", a % 3)</w:t>
      </w:r>
    </w:p>
    <w:p w14:paraId="5272E7F0" w14:textId="77777777" w:rsidR="005C0939" w:rsidRDefault="00000000">
      <w:pPr>
        <w:pStyle w:val="Commarcadores"/>
      </w:pPr>
      <w:r>
        <w:t>Exercícios:</w:t>
      </w:r>
    </w:p>
    <w:p w14:paraId="1D38C971" w14:textId="77777777" w:rsidR="005C0939" w:rsidRDefault="00000000">
      <w:pPr>
        <w:pStyle w:val="Commarcadores"/>
      </w:pPr>
      <w:r>
        <w:t>- Crie variáveis para armazenar seu nome, idade e altura. Exiba essas informações.</w:t>
      </w:r>
    </w:p>
    <w:p w14:paraId="2694B311" w14:textId="77777777" w:rsidR="005C0939" w:rsidRDefault="00000000">
      <w:pPr>
        <w:pStyle w:val="Commarcadores"/>
      </w:pPr>
      <w:r>
        <w:t>- Calcule a média entre dois números e exiba o resultado.</w:t>
      </w:r>
    </w:p>
    <w:p w14:paraId="31A663CD" w14:textId="77777777" w:rsidR="005C0939" w:rsidRDefault="00000000">
      <w:r>
        <w:br w:type="page"/>
      </w:r>
    </w:p>
    <w:p w14:paraId="574F7408" w14:textId="77777777" w:rsidR="005C0939" w:rsidRDefault="00000000">
      <w:pPr>
        <w:pStyle w:val="Ttulo1"/>
      </w:pPr>
      <w:r>
        <w:lastRenderedPageBreak/>
        <w:t>03 - Entrada de Dados com input()</w:t>
      </w:r>
    </w:p>
    <w:p w14:paraId="1E233877" w14:textId="77777777" w:rsidR="005C0939" w:rsidRDefault="00000000">
      <w:r>
        <w:t>Vamos interagir com o usuário usando a função input() e converter tipos de dados com int(), float() e str().</w:t>
      </w:r>
    </w:p>
    <w:p w14:paraId="4839F3BD" w14:textId="77777777" w:rsidR="005C0939" w:rsidRDefault="00000000">
      <w:pPr>
        <w:pStyle w:val="CitaoIntensa"/>
      </w:pPr>
      <w:r>
        <w:t>Código de exemplo:</w:t>
      </w:r>
    </w:p>
    <w:p w14:paraId="72487093" w14:textId="77777777" w:rsidR="005C0939" w:rsidRDefault="00000000">
      <w:r>
        <w:t># Entrada de dados com input()</w:t>
      </w:r>
      <w:r>
        <w:br/>
        <w:t>nome = input("Qual é o seu nome? ")</w:t>
      </w:r>
      <w:r>
        <w:br/>
        <w:t>idade = int(input("Quantos anos você tem? "))</w:t>
      </w:r>
      <w:r>
        <w:br/>
        <w:t>print(f"Olá {nome}, você tem {idade} anos.")</w:t>
      </w:r>
    </w:p>
    <w:p w14:paraId="6013AC37" w14:textId="77777777" w:rsidR="005C0939" w:rsidRDefault="00000000">
      <w:pPr>
        <w:pStyle w:val="Commarcadores"/>
      </w:pPr>
      <w:r>
        <w:t>Exercícios:</w:t>
      </w:r>
    </w:p>
    <w:p w14:paraId="6DC29AB6" w14:textId="77777777" w:rsidR="005C0939" w:rsidRDefault="00000000">
      <w:pPr>
        <w:pStyle w:val="Commarcadores"/>
      </w:pPr>
      <w:r>
        <w:t>- Solicite ao usuário o nome e a idade e mostre uma mensagem com esses dados.</w:t>
      </w:r>
    </w:p>
    <w:p w14:paraId="5DB62510" w14:textId="77777777" w:rsidR="005C0939" w:rsidRDefault="00000000">
      <w:pPr>
        <w:pStyle w:val="Commarcadores"/>
      </w:pPr>
      <w:r>
        <w:t>- Peça dois números e mostre a multiplicação entre eles.</w:t>
      </w:r>
    </w:p>
    <w:p w14:paraId="2FB8B4D9" w14:textId="77777777" w:rsidR="005C0939" w:rsidRDefault="00000000">
      <w:r>
        <w:br w:type="page"/>
      </w:r>
    </w:p>
    <w:p w14:paraId="5BFEC119" w14:textId="77777777" w:rsidR="005C0939" w:rsidRDefault="00000000">
      <w:pPr>
        <w:pStyle w:val="Ttulo1"/>
      </w:pPr>
      <w:r>
        <w:lastRenderedPageBreak/>
        <w:t>04 - Criação de Programas Dinâmicos</w:t>
      </w:r>
    </w:p>
    <w:p w14:paraId="5742B4DF" w14:textId="77777777" w:rsidR="005C0939" w:rsidRDefault="00000000">
      <w:r>
        <w:t>Você aprenderá a criar programas simples, interativos, que realizam cálculos e exibem resultados com base na entrada do usuário.</w:t>
      </w:r>
    </w:p>
    <w:p w14:paraId="3521B238" w14:textId="77777777" w:rsidR="005C0939" w:rsidRDefault="00000000">
      <w:pPr>
        <w:pStyle w:val="CitaoIntensa"/>
      </w:pPr>
      <w:r>
        <w:t>Código de exemplo:</w:t>
      </w:r>
    </w:p>
    <w:p w14:paraId="68BED4B3" w14:textId="77777777" w:rsidR="005C0939" w:rsidRDefault="00000000">
      <w:r>
        <w:t># Programa interativo: calculadora simples</w:t>
      </w:r>
      <w:r>
        <w:br/>
        <w:t>num1 = float(input("Digite o primeiro número: "))</w:t>
      </w:r>
      <w:r>
        <w:br/>
        <w:t>num2 = float(input("Digite o segundo número: "))</w:t>
      </w:r>
      <w:r>
        <w:br/>
        <w:t>operacao = input("Escolha a operação (+, -, *, /): ")</w:t>
      </w:r>
      <w:r>
        <w:br/>
      </w:r>
      <w:r>
        <w:br/>
        <w:t>if operacao == "+":</w:t>
      </w:r>
      <w:r>
        <w:br/>
        <w:t xml:space="preserve">    resultado = num1 + num2</w:t>
      </w:r>
      <w:r>
        <w:br/>
        <w:t>elif operacao == "-":</w:t>
      </w:r>
      <w:r>
        <w:br/>
        <w:t xml:space="preserve">    resultado = num1 - num2</w:t>
      </w:r>
      <w:r>
        <w:br/>
        <w:t>elif operacao == "*":</w:t>
      </w:r>
      <w:r>
        <w:br/>
        <w:t xml:space="preserve">    resultado = num1 * num2</w:t>
      </w:r>
      <w:r>
        <w:br/>
        <w:t>elif operacao == "/":</w:t>
      </w:r>
      <w:r>
        <w:br/>
        <w:t xml:space="preserve">    resultado = num1 / num2</w:t>
      </w:r>
      <w:r>
        <w:br/>
        <w:t>else:</w:t>
      </w:r>
      <w:r>
        <w:br/>
        <w:t xml:space="preserve">    resultado = "Operação inválida"</w:t>
      </w:r>
      <w:r>
        <w:br/>
      </w:r>
      <w:r>
        <w:br/>
        <w:t>print("Resultado:", resultado)</w:t>
      </w:r>
    </w:p>
    <w:p w14:paraId="7BF2C65E" w14:textId="77777777" w:rsidR="005C0939" w:rsidRDefault="00000000">
      <w:pPr>
        <w:pStyle w:val="Commarcadores"/>
      </w:pPr>
      <w:r>
        <w:t>Exercícios:</w:t>
      </w:r>
    </w:p>
    <w:p w14:paraId="2BB10135" w14:textId="77777777" w:rsidR="005C0939" w:rsidRDefault="00000000">
      <w:pPr>
        <w:pStyle w:val="Commarcadores"/>
      </w:pPr>
      <w:r>
        <w:t>- Crie um programa que solicite dois números e exiba todas as quatro operações básicas entre eles.</w:t>
      </w:r>
    </w:p>
    <w:p w14:paraId="408807E0" w14:textId="77777777" w:rsidR="005C0939" w:rsidRDefault="00000000">
      <w:pPr>
        <w:pStyle w:val="Commarcadores"/>
      </w:pPr>
      <w:r>
        <w:t>- Crie um programa que calcule a área de um retângulo (base x altura) a partir da entrada do usuário.</w:t>
      </w:r>
    </w:p>
    <w:p w14:paraId="3DA2EA00" w14:textId="77777777" w:rsidR="005C0939" w:rsidRDefault="00000000">
      <w:r>
        <w:br w:type="page"/>
      </w:r>
    </w:p>
    <w:p w14:paraId="2DF7E2BC" w14:textId="77777777" w:rsidR="005C0939" w:rsidRDefault="00000000">
      <w:pPr>
        <w:pStyle w:val="Ttulo1"/>
      </w:pPr>
      <w:r>
        <w:lastRenderedPageBreak/>
        <w:t>05 - Condicionais</w:t>
      </w:r>
    </w:p>
    <w:p w14:paraId="19C20CE2" w14:textId="77777777" w:rsidR="005C0939" w:rsidRDefault="00000000">
      <w:r>
        <w:t>Trabalhe com estruturas de decisão usando if, elif e else. Aprenda a controlar o fluxo do seu código com base em condições.</w:t>
      </w:r>
    </w:p>
    <w:p w14:paraId="4474F1A0" w14:textId="77777777" w:rsidR="005C0939" w:rsidRDefault="00000000">
      <w:pPr>
        <w:pStyle w:val="CitaoIntensa"/>
      </w:pPr>
      <w:r>
        <w:t>Código de exemplo:</w:t>
      </w:r>
    </w:p>
    <w:p w14:paraId="55665174" w14:textId="77777777" w:rsidR="005C0939" w:rsidRDefault="00000000">
      <w:r>
        <w:t># Estruturas condicionais</w:t>
      </w:r>
      <w:r>
        <w:br/>
        <w:t>idade = int(input("Informe sua idade: "))</w:t>
      </w:r>
      <w:r>
        <w:br/>
      </w:r>
      <w:r>
        <w:br/>
        <w:t>if idade &lt; 12:</w:t>
      </w:r>
      <w:r>
        <w:br/>
        <w:t xml:space="preserve">    print("Criança")</w:t>
      </w:r>
      <w:r>
        <w:br/>
        <w:t>elif idade &lt; 18:</w:t>
      </w:r>
      <w:r>
        <w:br/>
        <w:t xml:space="preserve">    print("Adolescente")</w:t>
      </w:r>
      <w:r>
        <w:br/>
        <w:t>elif idade &lt; 60:</w:t>
      </w:r>
      <w:r>
        <w:br/>
        <w:t xml:space="preserve">    print("Adulto")</w:t>
      </w:r>
      <w:r>
        <w:br/>
        <w:t>else:</w:t>
      </w:r>
      <w:r>
        <w:br/>
        <w:t xml:space="preserve">    print("Idoso")</w:t>
      </w:r>
    </w:p>
    <w:p w14:paraId="514FB02C" w14:textId="77777777" w:rsidR="005C0939" w:rsidRDefault="00000000">
      <w:pPr>
        <w:pStyle w:val="Commarcadores"/>
      </w:pPr>
      <w:r>
        <w:t>Exercícios:</w:t>
      </w:r>
    </w:p>
    <w:p w14:paraId="79266A70" w14:textId="77777777" w:rsidR="005C0939" w:rsidRDefault="00000000">
      <w:pPr>
        <w:pStyle w:val="Commarcadores"/>
      </w:pPr>
      <w:r>
        <w:t>- Peça um número e diga se ele é positivo, negativo ou zero.</w:t>
      </w:r>
    </w:p>
    <w:p w14:paraId="51CE3E73" w14:textId="77777777" w:rsidR="005C0939" w:rsidRDefault="00000000">
      <w:pPr>
        <w:pStyle w:val="Commarcadores"/>
      </w:pPr>
      <w:r>
        <w:t>- Peça duas idades e diga qual é a maior (ou se são iguais).</w:t>
      </w:r>
    </w:p>
    <w:p w14:paraId="703EB40A" w14:textId="77777777" w:rsidR="005C0939" w:rsidRDefault="00000000">
      <w:r>
        <w:br w:type="page"/>
      </w:r>
    </w:p>
    <w:p w14:paraId="308DE3E9" w14:textId="77777777" w:rsidR="005C0939" w:rsidRDefault="00000000">
      <w:pPr>
        <w:pStyle w:val="Ttulo1"/>
      </w:pPr>
      <w:r>
        <w:lastRenderedPageBreak/>
        <w:t>06 - Laços de Repetição</w:t>
      </w:r>
    </w:p>
    <w:p w14:paraId="4E6D3A49" w14:textId="77777777" w:rsidR="005C0939" w:rsidRDefault="00000000">
      <w:r>
        <w:t>Descubra como usar os laços for e while para repetir blocos de código e percorrer sequências.</w:t>
      </w:r>
    </w:p>
    <w:p w14:paraId="4F61D7CA" w14:textId="77777777" w:rsidR="005C0939" w:rsidRDefault="00000000">
      <w:pPr>
        <w:pStyle w:val="CitaoIntensa"/>
      </w:pPr>
      <w:r>
        <w:t>Código de exemplo:</w:t>
      </w:r>
    </w:p>
    <w:p w14:paraId="77A02EFB" w14:textId="77777777" w:rsidR="005C0939" w:rsidRDefault="00000000">
      <w:r>
        <w:t># Laços de repetição</w:t>
      </w:r>
      <w:r>
        <w:br/>
        <w:t>for i in range(1, 6):</w:t>
      </w:r>
      <w:r>
        <w:br/>
        <w:t xml:space="preserve">    print(f"Número: {i}")</w:t>
      </w:r>
      <w:r>
        <w:br/>
      </w:r>
      <w:r>
        <w:br/>
        <w:t>soma = 0</w:t>
      </w:r>
      <w:r>
        <w:br/>
        <w:t>while True:</w:t>
      </w:r>
      <w:r>
        <w:br/>
        <w:t xml:space="preserve">    num = int(input("Digite um número (0 para sair): "))</w:t>
      </w:r>
      <w:r>
        <w:br/>
        <w:t xml:space="preserve">    if num == 0:</w:t>
      </w:r>
      <w:r>
        <w:br/>
        <w:t xml:space="preserve">        break</w:t>
      </w:r>
      <w:r>
        <w:br/>
        <w:t xml:space="preserve">    soma += num</w:t>
      </w:r>
      <w:r>
        <w:br/>
        <w:t>print("Soma total:", soma)</w:t>
      </w:r>
    </w:p>
    <w:p w14:paraId="573741C7" w14:textId="77777777" w:rsidR="005C0939" w:rsidRDefault="00000000">
      <w:pPr>
        <w:pStyle w:val="Commarcadores"/>
      </w:pPr>
      <w:r>
        <w:t>Exercícios:</w:t>
      </w:r>
    </w:p>
    <w:p w14:paraId="7DE34D06" w14:textId="77777777" w:rsidR="005C0939" w:rsidRDefault="00000000">
      <w:pPr>
        <w:pStyle w:val="Commarcadores"/>
      </w:pPr>
      <w:r>
        <w:t>- Use um laço `for` para exibir os números de 1 a 10.</w:t>
      </w:r>
    </w:p>
    <w:p w14:paraId="140EE84D" w14:textId="77777777" w:rsidR="005C0939" w:rsidRDefault="00000000">
      <w:pPr>
        <w:pStyle w:val="Commarcadores"/>
      </w:pPr>
      <w:r>
        <w:t>- Crie um `while` que peça números até o usuário digitar 0, e exiba a soma total.</w:t>
      </w:r>
    </w:p>
    <w:p w14:paraId="1AF29509" w14:textId="77777777" w:rsidR="005C0939" w:rsidRDefault="00000000">
      <w:r>
        <w:br w:type="page"/>
      </w:r>
    </w:p>
    <w:p w14:paraId="674C438C" w14:textId="77777777" w:rsidR="005C0939" w:rsidRDefault="00000000">
      <w:pPr>
        <w:pStyle w:val="Ttulo1"/>
      </w:pPr>
      <w:r>
        <w:lastRenderedPageBreak/>
        <w:t>07 - Funções</w:t>
      </w:r>
    </w:p>
    <w:p w14:paraId="73C8446C" w14:textId="77777777" w:rsidR="005C0939" w:rsidRDefault="00000000">
      <w:r>
        <w:t>Reutilize código com funções. Crie funções personalizadas e entenda como passar parâmetros e retornar valores.</w:t>
      </w:r>
    </w:p>
    <w:p w14:paraId="64F5D905" w14:textId="77777777" w:rsidR="005C0939" w:rsidRDefault="00000000">
      <w:pPr>
        <w:pStyle w:val="CitaoIntensa"/>
      </w:pPr>
      <w:r>
        <w:t>Código de exemplo:</w:t>
      </w:r>
    </w:p>
    <w:p w14:paraId="46938356" w14:textId="77777777" w:rsidR="005C0939" w:rsidRDefault="00000000">
      <w:r>
        <w:t># Funções</w:t>
      </w:r>
      <w:r>
        <w:br/>
        <w:t>def saudacao(nome):</w:t>
      </w:r>
      <w:r>
        <w:br/>
        <w:t xml:space="preserve">    return f"Olá, {nome}!"</w:t>
      </w:r>
      <w:r>
        <w:br/>
      </w:r>
      <w:r>
        <w:br/>
        <w:t>def soma(a, b):</w:t>
      </w:r>
      <w:r>
        <w:br/>
        <w:t xml:space="preserve">    return a + b</w:t>
      </w:r>
      <w:r>
        <w:br/>
      </w:r>
      <w:r>
        <w:br/>
        <w:t>print(saudacao("Maria"))</w:t>
      </w:r>
      <w:r>
        <w:br/>
        <w:t>print("Soma:", soma(4, 5))</w:t>
      </w:r>
    </w:p>
    <w:p w14:paraId="24225103" w14:textId="77777777" w:rsidR="005C0939" w:rsidRDefault="00000000">
      <w:pPr>
        <w:pStyle w:val="Commarcadores"/>
      </w:pPr>
      <w:r>
        <w:t>Exercícios:</w:t>
      </w:r>
    </w:p>
    <w:p w14:paraId="538AA09A" w14:textId="77777777" w:rsidR="005C0939" w:rsidRDefault="00000000">
      <w:pPr>
        <w:pStyle w:val="Commarcadores"/>
      </w:pPr>
      <w:r>
        <w:t>- Crie uma função que receba dois números e retorne a soma.</w:t>
      </w:r>
    </w:p>
    <w:p w14:paraId="08401CD9" w14:textId="77777777" w:rsidR="005C0939" w:rsidRDefault="00000000">
      <w:pPr>
        <w:pStyle w:val="Commarcadores"/>
      </w:pPr>
      <w:r>
        <w:t>- Crie uma função que receba um nome e exiba uma saudação personalizada.</w:t>
      </w:r>
    </w:p>
    <w:p w14:paraId="1E9F6FB3" w14:textId="77777777" w:rsidR="005C0939" w:rsidRDefault="00000000">
      <w:r>
        <w:br w:type="page"/>
      </w:r>
    </w:p>
    <w:p w14:paraId="658CE8B6" w14:textId="77777777" w:rsidR="005C0939" w:rsidRDefault="00000000">
      <w:pPr>
        <w:pStyle w:val="Ttulo1"/>
      </w:pPr>
      <w:r>
        <w:lastRenderedPageBreak/>
        <w:t>08 - Listas</w:t>
      </w:r>
    </w:p>
    <w:p w14:paraId="69C88148" w14:textId="77777777" w:rsidR="005C0939" w:rsidRDefault="00000000">
      <w:r>
        <w:t>Explore a estrutura de dados mais versátil do Python. Aprenda a criar, modificar e iterar listas.</w:t>
      </w:r>
    </w:p>
    <w:p w14:paraId="4C1487F7" w14:textId="77777777" w:rsidR="005C0939" w:rsidRDefault="00000000">
      <w:pPr>
        <w:pStyle w:val="CitaoIntensa"/>
      </w:pPr>
      <w:r>
        <w:t>Código de exemplo:</w:t>
      </w:r>
    </w:p>
    <w:p w14:paraId="4AB0DC48" w14:textId="77777777" w:rsidR="005C0939" w:rsidRDefault="00000000">
      <w:r>
        <w:t># Listas</w:t>
      </w:r>
      <w:r>
        <w:br/>
        <w:t>frutas = ["maçã", "banana", "laranja"]</w:t>
      </w:r>
      <w:r>
        <w:br/>
        <w:t>frutas.append("uva")</w:t>
      </w:r>
      <w:r>
        <w:br/>
        <w:t>frutas.remove("banana")</w:t>
      </w:r>
      <w:r>
        <w:br/>
        <w:t>print(frutas)</w:t>
      </w:r>
      <w:r>
        <w:br/>
      </w:r>
      <w:r>
        <w:br/>
        <w:t>for fruta in frutas:</w:t>
      </w:r>
      <w:r>
        <w:br/>
        <w:t xml:space="preserve">    print("Fruta:", fruta)</w:t>
      </w:r>
    </w:p>
    <w:p w14:paraId="7DFF8FEB" w14:textId="77777777" w:rsidR="005C0939" w:rsidRDefault="00000000">
      <w:pPr>
        <w:pStyle w:val="Commarcadores"/>
      </w:pPr>
      <w:r>
        <w:t>Exercícios:</w:t>
      </w:r>
    </w:p>
    <w:p w14:paraId="50411B70" w14:textId="77777777" w:rsidR="005C0939" w:rsidRDefault="00000000">
      <w:pPr>
        <w:pStyle w:val="Commarcadores"/>
      </w:pPr>
      <w:r>
        <w:t>- Crie uma lista com 5 frutas. Adicione uma fruta nova e remova a segunda.</w:t>
      </w:r>
    </w:p>
    <w:p w14:paraId="6CC67545" w14:textId="77777777" w:rsidR="005C0939" w:rsidRDefault="00000000">
      <w:pPr>
        <w:pStyle w:val="Commarcadores"/>
      </w:pPr>
      <w:r>
        <w:t>- Percorra a lista e exiba todas as frutas com `for`.</w:t>
      </w:r>
    </w:p>
    <w:p w14:paraId="148DD340" w14:textId="77777777" w:rsidR="005C0939" w:rsidRDefault="00000000">
      <w:r>
        <w:br w:type="page"/>
      </w:r>
    </w:p>
    <w:p w14:paraId="1FEE0968" w14:textId="77777777" w:rsidR="005C0939" w:rsidRDefault="00000000">
      <w:pPr>
        <w:pStyle w:val="Ttulo1"/>
      </w:pPr>
      <w:r>
        <w:lastRenderedPageBreak/>
        <w:t>09 - Tuplas</w:t>
      </w:r>
    </w:p>
    <w:p w14:paraId="09EB9561" w14:textId="77777777" w:rsidR="005C0939" w:rsidRDefault="00000000">
      <w:r>
        <w:t>Conheça as tuplas, estruturas semelhantes às listas, porém imutáveis. Veja quando e como usá-las.</w:t>
      </w:r>
    </w:p>
    <w:p w14:paraId="2DCE5F5D" w14:textId="77777777" w:rsidR="005C0939" w:rsidRDefault="00000000">
      <w:pPr>
        <w:pStyle w:val="CitaoIntensa"/>
      </w:pPr>
      <w:r>
        <w:t>Código de exemplo:</w:t>
      </w:r>
    </w:p>
    <w:p w14:paraId="612D444E" w14:textId="77777777" w:rsidR="005C0939" w:rsidRDefault="00000000">
      <w:r>
        <w:t># Tuplas</w:t>
      </w:r>
      <w:r>
        <w:br/>
        <w:t>cores = ("vermelho", "verde", "azul")</w:t>
      </w:r>
      <w:r>
        <w:br/>
        <w:t>print(cores)</w:t>
      </w:r>
      <w:r>
        <w:br/>
        <w:t>print("Primeira cor:", cores[0])</w:t>
      </w:r>
      <w:r>
        <w:br/>
        <w:t># Tuplas são imutáveis</w:t>
      </w:r>
      <w:r>
        <w:br/>
        <w:t># cores[0] = "amarelo" -&gt; Isso gera erro</w:t>
      </w:r>
    </w:p>
    <w:p w14:paraId="20A25627" w14:textId="77777777" w:rsidR="005C0939" w:rsidRDefault="00000000">
      <w:pPr>
        <w:pStyle w:val="Commarcadores"/>
      </w:pPr>
      <w:r>
        <w:t>Exercícios:</w:t>
      </w:r>
    </w:p>
    <w:p w14:paraId="0ECFECA3" w14:textId="77777777" w:rsidR="005C0939" w:rsidRDefault="00000000">
      <w:pPr>
        <w:pStyle w:val="Commarcadores"/>
      </w:pPr>
      <w:r>
        <w:t>- Crie uma tupla com 3 cores. Mostre a primeira e a última cor.</w:t>
      </w:r>
    </w:p>
    <w:p w14:paraId="59B5F438" w14:textId="77777777" w:rsidR="005C0939" w:rsidRDefault="00000000">
      <w:pPr>
        <w:pStyle w:val="Commarcadores"/>
      </w:pPr>
      <w:r>
        <w:t>- Explique por que tuplas são imutáveis.</w:t>
      </w:r>
    </w:p>
    <w:p w14:paraId="3466DB5E" w14:textId="77777777" w:rsidR="005C0939" w:rsidRDefault="00000000">
      <w:r>
        <w:br w:type="page"/>
      </w:r>
    </w:p>
    <w:p w14:paraId="68FA6283" w14:textId="77777777" w:rsidR="005C0939" w:rsidRDefault="00000000">
      <w:pPr>
        <w:pStyle w:val="Ttulo1"/>
      </w:pPr>
      <w:r>
        <w:lastRenderedPageBreak/>
        <w:t>10 - Dicionários</w:t>
      </w:r>
    </w:p>
    <w:p w14:paraId="68A232B9" w14:textId="77777777" w:rsidR="005C0939" w:rsidRDefault="00000000">
      <w:r>
        <w:t>Trabalhe com pares chave-valor usando dicionários. Ideal para armazenar dados relacionados.</w:t>
      </w:r>
    </w:p>
    <w:p w14:paraId="3180DC11" w14:textId="77777777" w:rsidR="005C0939" w:rsidRDefault="00000000">
      <w:pPr>
        <w:pStyle w:val="CitaoIntensa"/>
      </w:pPr>
      <w:r>
        <w:t>Código de exemplo:</w:t>
      </w:r>
    </w:p>
    <w:p w14:paraId="3787517E" w14:textId="77777777" w:rsidR="005C0939" w:rsidRDefault="00000000">
      <w:r>
        <w:t># Dicionários</w:t>
      </w:r>
      <w:r>
        <w:br/>
        <w:t>pessoa = {"nome": "Carlos", "idade": 30, "cidade": "Manaus"}</w:t>
      </w:r>
      <w:r>
        <w:br/>
        <w:t>print(pessoa)</w:t>
      </w:r>
      <w:r>
        <w:br/>
        <w:t>print("Nome:", pessoa["nome"])</w:t>
      </w:r>
      <w:r>
        <w:br/>
      </w:r>
      <w:r>
        <w:br/>
        <w:t>for chave, valor in pessoa.items():</w:t>
      </w:r>
      <w:r>
        <w:br/>
        <w:t xml:space="preserve">    print(f"{chave}: {valor}")</w:t>
      </w:r>
    </w:p>
    <w:p w14:paraId="5D4E1607" w14:textId="77777777" w:rsidR="005C0939" w:rsidRDefault="00000000">
      <w:pPr>
        <w:pStyle w:val="Commarcadores"/>
      </w:pPr>
      <w:r>
        <w:t>Exercícios:</w:t>
      </w:r>
    </w:p>
    <w:p w14:paraId="17B000C8" w14:textId="77777777" w:rsidR="005C0939" w:rsidRDefault="00000000">
      <w:pPr>
        <w:pStyle w:val="Commarcadores"/>
      </w:pPr>
      <w:r>
        <w:t>- Crie um dicionário com nome, idade e cidade. Exiba todos os valores.</w:t>
      </w:r>
    </w:p>
    <w:p w14:paraId="561AC442" w14:textId="77777777" w:rsidR="005C0939" w:rsidRDefault="00000000">
      <w:pPr>
        <w:pStyle w:val="Commarcadores"/>
      </w:pPr>
      <w:r>
        <w:t>- Adicione um novo par 'profissão' ao dicionário e exiba novamente.</w:t>
      </w:r>
    </w:p>
    <w:p w14:paraId="5BE7FC61" w14:textId="77777777" w:rsidR="005C0939" w:rsidRDefault="00000000">
      <w:r>
        <w:br w:type="page"/>
      </w:r>
    </w:p>
    <w:p w14:paraId="6DC9FE5C" w14:textId="77777777" w:rsidR="005C0939" w:rsidRDefault="00000000">
      <w:pPr>
        <w:pStyle w:val="Ttulo1"/>
      </w:pPr>
      <w:r>
        <w:lastRenderedPageBreak/>
        <w:t>11 - Exercícios Práticos</w:t>
      </w:r>
    </w:p>
    <w:p w14:paraId="7930098D" w14:textId="77777777" w:rsidR="005C0939" w:rsidRDefault="00000000">
      <w:r>
        <w:t>Resolva desafios simples que testam seu conhecimento acumulado até agora.</w:t>
      </w:r>
    </w:p>
    <w:p w14:paraId="42EB696C" w14:textId="77777777" w:rsidR="005C0939" w:rsidRDefault="00000000">
      <w:pPr>
        <w:pStyle w:val="CitaoIntensa"/>
      </w:pPr>
      <w:r>
        <w:t>Código de exemplo:</w:t>
      </w:r>
    </w:p>
    <w:p w14:paraId="5C38302C" w14:textId="77777777" w:rsidR="005C0939" w:rsidRDefault="00000000">
      <w:r>
        <w:t># Exercícios práticos</w:t>
      </w:r>
      <w:r>
        <w:br/>
      </w:r>
      <w:r>
        <w:br/>
        <w:t># 1. Média de 3 notas</w:t>
      </w:r>
      <w:r>
        <w:br/>
        <w:t>n1 = float(input("Nota 1: "))</w:t>
      </w:r>
      <w:r>
        <w:br/>
        <w:t>n2 = float(input("Nota 2: "))</w:t>
      </w:r>
      <w:r>
        <w:br/>
        <w:t>n3 = float(input("Nota 3: "))</w:t>
      </w:r>
      <w:r>
        <w:br/>
        <w:t>media = (n1 + n2 + n3) / 3</w:t>
      </w:r>
      <w:r>
        <w:br/>
        <w:t>print("Média:", round(media, 2))</w:t>
      </w:r>
    </w:p>
    <w:p w14:paraId="729CDCF3" w14:textId="77777777" w:rsidR="005C0939" w:rsidRDefault="00000000">
      <w:pPr>
        <w:pStyle w:val="Commarcadores"/>
      </w:pPr>
      <w:r>
        <w:t>Exercícios:</w:t>
      </w:r>
    </w:p>
    <w:p w14:paraId="06D555BC" w14:textId="77777777" w:rsidR="005C0939" w:rsidRDefault="00000000">
      <w:pPr>
        <w:pStyle w:val="Commarcadores"/>
      </w:pPr>
      <w:r>
        <w:t>- Crie um programa que calcule o IMC (Índice de Massa Corporal).</w:t>
      </w:r>
    </w:p>
    <w:p w14:paraId="4146BFB9" w14:textId="77777777" w:rsidR="005C0939" w:rsidRDefault="00000000">
      <w:pPr>
        <w:pStyle w:val="Commarcadores"/>
      </w:pPr>
      <w:r>
        <w:t>- Solicite o ano de nascimento e calcule a idade do usuário.</w:t>
      </w:r>
    </w:p>
    <w:p w14:paraId="5235FF69" w14:textId="77777777" w:rsidR="005C0939" w:rsidRDefault="00000000">
      <w:r>
        <w:br w:type="page"/>
      </w:r>
    </w:p>
    <w:p w14:paraId="7C944BDD" w14:textId="77777777" w:rsidR="005C0939" w:rsidRDefault="00000000">
      <w:pPr>
        <w:pStyle w:val="Ttulo1"/>
      </w:pPr>
      <w:r>
        <w:lastRenderedPageBreak/>
        <w:t>12 - Projetos Finais</w:t>
      </w:r>
    </w:p>
    <w:p w14:paraId="602F4CA1" w14:textId="77777777" w:rsidR="005C0939" w:rsidRDefault="00000000">
      <w:r>
        <w:t>Aplique tudo o que aprendeu em pequenos projetos como jogo da adivinhação, calculadora e agenda de contatos.</w:t>
      </w:r>
    </w:p>
    <w:p w14:paraId="119B9355" w14:textId="77777777" w:rsidR="005C0939" w:rsidRDefault="00000000">
      <w:pPr>
        <w:pStyle w:val="CitaoIntensa"/>
      </w:pPr>
      <w:r>
        <w:t>Código de exemplo:</w:t>
      </w:r>
    </w:p>
    <w:p w14:paraId="186FEB5D" w14:textId="77777777" w:rsidR="005C0939" w:rsidRDefault="00000000">
      <w:r>
        <w:t># Projeto: jogo da adivinhação</w:t>
      </w:r>
      <w:r>
        <w:br/>
        <w:t>import random</w:t>
      </w:r>
      <w:r>
        <w:br/>
      </w:r>
      <w:r>
        <w:br/>
        <w:t>segredo = random.randint(1, 10)</w:t>
      </w:r>
      <w:r>
        <w:br/>
        <w:t>tentativas = 0</w:t>
      </w:r>
      <w:r>
        <w:br/>
      </w:r>
      <w:r>
        <w:br/>
        <w:t>while True:</w:t>
      </w:r>
      <w:r>
        <w:br/>
        <w:t xml:space="preserve">    palpite = int(input("Adivinhe o número (1 a 10): "))</w:t>
      </w:r>
      <w:r>
        <w:br/>
        <w:t xml:space="preserve">    tentativas += 1</w:t>
      </w:r>
      <w:r>
        <w:br/>
        <w:t xml:space="preserve">    if palpite == segredo:</w:t>
      </w:r>
      <w:r>
        <w:br/>
        <w:t xml:space="preserve">        print(f"Acertou em {tentativas} tentativa(s)!")</w:t>
      </w:r>
      <w:r>
        <w:br/>
        <w:t xml:space="preserve">        break</w:t>
      </w:r>
      <w:r>
        <w:br/>
        <w:t xml:space="preserve">    elif palpite &lt; segredo:</w:t>
      </w:r>
      <w:r>
        <w:br/>
        <w:t xml:space="preserve">        print("Tente um número maior.")</w:t>
      </w:r>
      <w:r>
        <w:br/>
        <w:t xml:space="preserve">    else:</w:t>
      </w:r>
      <w:r>
        <w:br/>
        <w:t xml:space="preserve">        print("Tente um número menor.")</w:t>
      </w:r>
    </w:p>
    <w:p w14:paraId="18A50D34" w14:textId="77777777" w:rsidR="005C0939" w:rsidRDefault="00000000">
      <w:pPr>
        <w:pStyle w:val="Commarcadores"/>
      </w:pPr>
      <w:r>
        <w:t>Exercícios:</w:t>
      </w:r>
    </w:p>
    <w:p w14:paraId="0EF84322" w14:textId="77777777" w:rsidR="005C0939" w:rsidRDefault="00000000">
      <w:pPr>
        <w:pStyle w:val="Commarcadores"/>
      </w:pPr>
      <w:r>
        <w:t>- Melhore o jogo da adivinhação para mostrar dicas mais específicas.</w:t>
      </w:r>
    </w:p>
    <w:p w14:paraId="65342E84" w14:textId="77777777" w:rsidR="005C0939" w:rsidRDefault="00000000">
      <w:pPr>
        <w:pStyle w:val="Commarcadores"/>
      </w:pPr>
      <w:r>
        <w:t>- Crie um sistema de cadastro de contatos simples com dicionários.</w:t>
      </w:r>
    </w:p>
    <w:p w14:paraId="1DE95C84" w14:textId="77777777" w:rsidR="005C0939" w:rsidRDefault="00000000">
      <w:r>
        <w:br w:type="page"/>
      </w:r>
    </w:p>
    <w:p w14:paraId="1C8EF046" w14:textId="77777777" w:rsidR="005C0939" w:rsidRDefault="00000000">
      <w:pPr>
        <w:pStyle w:val="Ttulo1"/>
      </w:pPr>
      <w:r>
        <w:lastRenderedPageBreak/>
        <w:t>Gabarito dos Exercícios</w:t>
      </w:r>
    </w:p>
    <w:p w14:paraId="32A46960" w14:textId="77777777" w:rsidR="005C0939" w:rsidRDefault="00000000">
      <w:r>
        <w:t>01. print('Seja bem-vindo ao mundo Python!')</w:t>
      </w:r>
    </w:p>
    <w:p w14:paraId="686B4756" w14:textId="77777777" w:rsidR="005C0939" w:rsidRDefault="00000000">
      <w:r>
        <w:t>02. nome = 'João'; idade = 30; altura = 1.75</w:t>
      </w:r>
      <w:r>
        <w:br/>
        <w:t>print(nome, idade, altura)</w:t>
      </w:r>
    </w:p>
    <w:p w14:paraId="769CA8AC" w14:textId="77777777" w:rsidR="005C0939" w:rsidRDefault="00000000">
      <w:r>
        <w:t>03. nome = input('Nome: '); idade = input('Idade: ')</w:t>
      </w:r>
      <w:r>
        <w:br/>
        <w:t>print(f'{nome} tem {idade} anos.')</w:t>
      </w:r>
    </w:p>
    <w:p w14:paraId="72FFC70B" w14:textId="77777777" w:rsidR="005C0939" w:rsidRDefault="00000000">
      <w:r>
        <w:t>04. base = float(input('Base: ')); altura = float(input('Altura: '))</w:t>
      </w:r>
      <w:r>
        <w:br/>
        <w:t>print('Área:', base * altura)</w:t>
      </w:r>
    </w:p>
    <w:p w14:paraId="5983D4E0" w14:textId="77777777" w:rsidR="005C0939" w:rsidRDefault="00000000">
      <w:r>
        <w:t>05. n = int(input()); print('Positivo' if n &gt; 0 else 'Negativo' if n &lt; 0 else 'Zero')</w:t>
      </w:r>
    </w:p>
    <w:p w14:paraId="318A7429" w14:textId="77777777" w:rsidR="005C0939" w:rsidRDefault="00000000">
      <w:r>
        <w:t>06. soma = 0</w:t>
      </w:r>
      <w:r>
        <w:br/>
        <w:t>while True:</w:t>
      </w:r>
      <w:r>
        <w:br/>
        <w:t xml:space="preserve">  n = int(input())</w:t>
      </w:r>
      <w:r>
        <w:br/>
        <w:t xml:space="preserve">  if n == 0: break</w:t>
      </w:r>
      <w:r>
        <w:br/>
        <w:t xml:space="preserve">  soma += n</w:t>
      </w:r>
      <w:r>
        <w:br/>
        <w:t>print(soma)</w:t>
      </w:r>
    </w:p>
    <w:p w14:paraId="27971A1E" w14:textId="77777777" w:rsidR="005C0939" w:rsidRDefault="00000000">
      <w:r>
        <w:t>07. def soma(a, b): return a + b</w:t>
      </w:r>
    </w:p>
    <w:p w14:paraId="6AD1C6D7" w14:textId="77777777" w:rsidR="005C0939" w:rsidRDefault="00000000">
      <w:r>
        <w:t>08. frutas = ['maçã', 'banana', 'uva', 'laranja', 'kiwi']</w:t>
      </w:r>
      <w:r>
        <w:br/>
        <w:t>del frutas[1]</w:t>
      </w:r>
    </w:p>
    <w:p w14:paraId="0CC60D0F" w14:textId="77777777" w:rsidR="005C0939" w:rsidRDefault="00000000">
      <w:r>
        <w:t>09. cores = ('vermelho', 'verde', 'azul')</w:t>
      </w:r>
      <w:r>
        <w:br/>
        <w:t>print(cores[0], cores[-1])</w:t>
      </w:r>
    </w:p>
    <w:p w14:paraId="24EFC21B" w14:textId="77777777" w:rsidR="005C0939" w:rsidRDefault="00000000">
      <w:r>
        <w:t>10. pessoa = {'nome': 'Ana', 'idade': 28, 'cidade': 'Manaus'}</w:t>
      </w:r>
      <w:r>
        <w:br/>
        <w:t>pessoa['profissão'] = 'Arquiteta'</w:t>
      </w:r>
    </w:p>
    <w:p w14:paraId="1CF64E7E" w14:textId="77777777" w:rsidR="005C0939" w:rsidRDefault="00000000">
      <w:r>
        <w:t>11. peso = float(input()); altura = float(input())</w:t>
      </w:r>
      <w:r>
        <w:br/>
        <w:t>print(peso / (altura**2))</w:t>
      </w:r>
    </w:p>
    <w:p w14:paraId="302DF298" w14:textId="77777777" w:rsidR="005C0939" w:rsidRDefault="00000000">
      <w:r>
        <w:t>12. contatos = {}</w:t>
      </w:r>
      <w:r>
        <w:br/>
        <w:t>nome = input(); telefone = input()</w:t>
      </w:r>
      <w:r>
        <w:br/>
        <w:t>contatos[nome] = telefone</w:t>
      </w:r>
    </w:p>
    <w:sectPr w:rsidR="005C09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035082">
    <w:abstractNumId w:val="8"/>
  </w:num>
  <w:num w:numId="2" w16cid:durableId="1586497693">
    <w:abstractNumId w:val="6"/>
  </w:num>
  <w:num w:numId="3" w16cid:durableId="808009772">
    <w:abstractNumId w:val="5"/>
  </w:num>
  <w:num w:numId="4" w16cid:durableId="1280792518">
    <w:abstractNumId w:val="4"/>
  </w:num>
  <w:num w:numId="5" w16cid:durableId="1522745044">
    <w:abstractNumId w:val="7"/>
  </w:num>
  <w:num w:numId="6" w16cid:durableId="536040861">
    <w:abstractNumId w:val="3"/>
  </w:num>
  <w:num w:numId="7" w16cid:durableId="537083334">
    <w:abstractNumId w:val="2"/>
  </w:num>
  <w:num w:numId="8" w16cid:durableId="1865559497">
    <w:abstractNumId w:val="1"/>
  </w:num>
  <w:num w:numId="9" w16cid:durableId="73416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1DD7"/>
    <w:rsid w:val="00326F90"/>
    <w:rsid w:val="005C09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50B6A"/>
  <w14:defaultImageDpi w14:val="300"/>
  <w15:docId w15:val="{0C2405D0-0709-46A5-BEA3-EA604F0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Satyro Barbosa</cp:lastModifiedBy>
  <cp:revision>2</cp:revision>
  <dcterms:created xsi:type="dcterms:W3CDTF">2025-04-13T18:10:00Z</dcterms:created>
  <dcterms:modified xsi:type="dcterms:W3CDTF">2025-04-13T18:10:00Z</dcterms:modified>
  <cp:category/>
</cp:coreProperties>
</file>